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A74E" w14:textId="77777777" w:rsidR="00D010C2" w:rsidRDefault="00000000">
      <w:pPr>
        <w:pStyle w:val="Title"/>
        <w:jc w:val="center"/>
      </w:pPr>
      <w:r>
        <w:t>🎭 FixMo Role-Playing Instructions</w:t>
      </w:r>
    </w:p>
    <w:p w14:paraId="2318188E" w14:textId="77777777" w:rsidR="00D010C2" w:rsidRDefault="00000000">
      <w:pPr>
        <w:pStyle w:val="Heading1"/>
      </w:pPr>
      <w:r>
        <w:t>👥 Character Assignment</w:t>
      </w:r>
    </w:p>
    <w:p w14:paraId="6E72C26B" w14:textId="77777777" w:rsidR="00D010C2" w:rsidRDefault="00000000">
      <w:r>
        <w:rPr>
          <w:b/>
        </w:rPr>
        <w:t>**Jong** = **Support Agent** - Helps with any issues and technical problems</w:t>
      </w:r>
    </w:p>
    <w:p w14:paraId="439983F9" w14:textId="77777777" w:rsidR="00D010C2" w:rsidRDefault="00000000">
      <w:r>
        <w:rPr>
          <w:b/>
        </w:rPr>
        <w:t>**Sara** = **Payment Processor** - Handles all money transactions and escrow</w:t>
      </w:r>
    </w:p>
    <w:p w14:paraId="7368C018" w14:textId="77777777" w:rsidR="00D010C2" w:rsidRDefault="00000000">
      <w:r>
        <w:rPr>
          <w:b/>
        </w:rPr>
        <w:t>**Chloe** = **Tasker (Service Provider)** - Does the actual work</w:t>
      </w:r>
    </w:p>
    <w:p w14:paraId="149E545A" w14:textId="77777777" w:rsidR="00D010C2" w:rsidRDefault="00000000">
      <w:r>
        <w:rPr>
          <w:b/>
        </w:rPr>
        <w:t>**Cheska** = **Client (Task Creator)** - Needs work done and manages the task</w:t>
      </w:r>
    </w:p>
    <w:p w14:paraId="1916CF4C" w14:textId="77777777" w:rsidR="00D010C2" w:rsidRDefault="00000000">
      <w:r>
        <w:rPr>
          <w:b/>
        </w:rPr>
        <w:t>**Chance** = **Quality Inspector** - Reviews work quality and manages ratings</w:t>
      </w:r>
    </w:p>
    <w:p w14:paraId="1B1B5ED8" w14:textId="77777777" w:rsidR="00D010C2" w:rsidRDefault="00000000">
      <w:r>
        <w:br w:type="page"/>
      </w:r>
    </w:p>
    <w:p w14:paraId="04123BD8" w14:textId="77777777" w:rsidR="00D010C2" w:rsidRDefault="00000000">
      <w:pPr>
        <w:pStyle w:val="Heading1"/>
      </w:pPr>
      <w:r>
        <w:lastRenderedPageBreak/>
        <w:t>📋 Complete Workflow</w:t>
      </w:r>
    </w:p>
    <w:p w14:paraId="4A8E89DC" w14:textId="77777777" w:rsidR="00D010C2" w:rsidRDefault="00000000">
      <w:pPr>
        <w:pStyle w:val="Heading2"/>
      </w:pPr>
      <w:r>
        <w:t>Step 1: Client Registration &amp; Task Creation</w:t>
      </w:r>
    </w:p>
    <w:p w14:paraId="594BA632" w14:textId="77777777" w:rsidR="00D010C2" w:rsidRDefault="00000000">
      <w:r w:rsidRPr="009E5C05">
        <w:rPr>
          <w:b/>
          <w:bCs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Cheska</w:t>
      </w:r>
      <w:r w:rsidRPr="009E5C05">
        <w:rPr>
          <w:b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i/>
        </w:rPr>
        <w:t>(Client): "I need someone to help me clean and organize my home office"</w:t>
      </w:r>
    </w:p>
    <w:p w14:paraId="4633ADDF" w14:textId="77777777" w:rsidR="00D010C2" w:rsidRDefault="00000000">
      <w:pPr>
        <w:pStyle w:val="Heading3"/>
      </w:pPr>
      <w:r>
        <w:t>Cheska's Actions:</w:t>
      </w:r>
    </w:p>
    <w:p w14:paraId="47A21875" w14:textId="77777777" w:rsidR="00D010C2" w:rsidRDefault="00000000">
      <w:pPr>
        <w:pStyle w:val="ListBullet"/>
      </w:pPr>
      <w:r>
        <w:t>Open FixMo app</w:t>
      </w:r>
    </w:p>
    <w:p w14:paraId="30910F2E" w14:textId="77777777" w:rsidR="00D010C2" w:rsidRDefault="00000000">
      <w:pPr>
        <w:pStyle w:val="ListBullet"/>
      </w:pPr>
      <w:r>
        <w:t>Register as a new user</w:t>
      </w:r>
    </w:p>
    <w:p w14:paraId="480026E9" w14:textId="77777777" w:rsidR="00D010C2" w:rsidRDefault="00000000">
      <w:pPr>
        <w:pStyle w:val="ListBullet"/>
      </w:pPr>
      <w:r>
        <w:t>Complete profile setup</w:t>
      </w:r>
    </w:p>
    <w:p w14:paraId="48E19242" w14:textId="77777777" w:rsidR="00D010C2" w:rsidRDefault="00000000">
      <w:pPr>
        <w:pStyle w:val="ListBullet"/>
      </w:pPr>
      <w:r>
        <w:t>Navigate to "Post Task"</w:t>
      </w:r>
    </w:p>
    <w:p w14:paraId="10B4D11C" w14:textId="77777777" w:rsidR="00D010C2" w:rsidRDefault="00000000">
      <w:pPr>
        <w:pStyle w:val="ListBullet"/>
      </w:pPr>
      <w:r>
        <w:t>Fill out task details:</w:t>
      </w:r>
    </w:p>
    <w:p w14:paraId="03C6DE91" w14:textId="77777777" w:rsidR="00D010C2" w:rsidRDefault="00000000">
      <w:pPr>
        <w:pStyle w:val="ListBullet"/>
      </w:pPr>
      <w:r>
        <w:t xml:space="preserve">  - Title: "Home Office Organization &amp; Cleaning"</w:t>
      </w:r>
    </w:p>
    <w:p w14:paraId="7F550769" w14:textId="77777777" w:rsidR="00D010C2" w:rsidRDefault="00000000">
      <w:pPr>
        <w:pStyle w:val="ListBullet"/>
      </w:pPr>
      <w:r>
        <w:t xml:space="preserve">  - Description: "Need help cleaning desk, organizing files, and setting up a productive workspace"</w:t>
      </w:r>
    </w:p>
    <w:p w14:paraId="7C0A43D2" w14:textId="77777777" w:rsidR="00D010C2" w:rsidRDefault="00000000">
      <w:pPr>
        <w:pStyle w:val="ListBullet"/>
      </w:pPr>
      <w:r>
        <w:t xml:space="preserve">  - Budget: ₱6,000</w:t>
      </w:r>
    </w:p>
    <w:p w14:paraId="30D8D915" w14:textId="77777777" w:rsidR="00D010C2" w:rsidRDefault="00000000">
      <w:pPr>
        <w:pStyle w:val="ListBullet"/>
      </w:pPr>
      <w:r>
        <w:t xml:space="preserve">  - Location: Home address</w:t>
      </w:r>
    </w:p>
    <w:p w14:paraId="0A0CD5F8" w14:textId="77777777" w:rsidR="00D010C2" w:rsidRDefault="00000000">
      <w:pPr>
        <w:pStyle w:val="ListBullet"/>
      </w:pPr>
      <w:r>
        <w:t xml:space="preserve">  - Date: This Friday</w:t>
      </w:r>
    </w:p>
    <w:p w14:paraId="29794EAE" w14:textId="77777777" w:rsidR="00D010C2" w:rsidRDefault="00000000">
      <w:pPr>
        <w:pStyle w:val="ListBullet"/>
      </w:pPr>
      <w:r>
        <w:t xml:space="preserve">  - Duration: 3 hours</w:t>
      </w:r>
    </w:p>
    <w:p w14:paraId="2DCC3CE8" w14:textId="77777777" w:rsidR="00D010C2" w:rsidRDefault="00000000">
      <w:pPr>
        <w:pStyle w:val="ListBullet"/>
      </w:pPr>
      <w:r>
        <w:t>Post the task</w:t>
      </w:r>
    </w:p>
    <w:p w14:paraId="0F496601" w14:textId="77777777" w:rsidR="00D010C2" w:rsidRDefault="00000000">
      <w:pPr>
        <w:pStyle w:val="ListBullet"/>
      </w:pPr>
      <w:r>
        <w:t>Wait for tasker applications</w:t>
      </w:r>
    </w:p>
    <w:p w14:paraId="0DDAE00D" w14:textId="77777777" w:rsidR="00D010C2" w:rsidRDefault="00000000">
      <w:pPr>
        <w:pStyle w:val="Heading2"/>
      </w:pPr>
      <w:r>
        <w:t>Step 2: Tasker Discovery &amp; Application</w:t>
      </w:r>
    </w:p>
    <w:p w14:paraId="20D2023B" w14:textId="77777777" w:rsidR="00D010C2" w:rsidRDefault="00000000">
      <w:r w:rsidRPr="009E5C05">
        <w:rPr>
          <w:b/>
          <w:bCs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Chloe</w:t>
      </w:r>
      <w:r w:rsidRPr="009E5C05">
        <w:rPr>
          <w:b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i/>
        </w:rPr>
        <w:t>(Tasker): "I love organizing spaces and I'm available Friday"</w:t>
      </w:r>
    </w:p>
    <w:p w14:paraId="33AC4B0E" w14:textId="77777777" w:rsidR="00D010C2" w:rsidRDefault="00000000">
      <w:pPr>
        <w:pStyle w:val="Heading3"/>
      </w:pPr>
      <w:r>
        <w:t>Chloe's Actions:</w:t>
      </w:r>
    </w:p>
    <w:p w14:paraId="73C825B5" w14:textId="77777777" w:rsidR="00D010C2" w:rsidRDefault="00000000">
      <w:pPr>
        <w:pStyle w:val="ListBullet"/>
      </w:pPr>
      <w:r>
        <w:t>Open FixMo app</w:t>
      </w:r>
    </w:p>
    <w:p w14:paraId="605B97D9" w14:textId="77777777" w:rsidR="00D010C2" w:rsidRDefault="00000000">
      <w:pPr>
        <w:pStyle w:val="ListBullet"/>
      </w:pPr>
      <w:r>
        <w:t>Register as a tasker</w:t>
      </w:r>
    </w:p>
    <w:p w14:paraId="34DD4CDB" w14:textId="77777777" w:rsidR="00D010C2" w:rsidRDefault="00000000">
      <w:pPr>
        <w:pStyle w:val="ListBullet"/>
      </w:pPr>
      <w:r>
        <w:t>Complete verification process (selfie + ID)</w:t>
      </w:r>
    </w:p>
    <w:p w14:paraId="28DA2C0D" w14:textId="77777777" w:rsidR="00D010C2" w:rsidRDefault="00000000">
      <w:pPr>
        <w:pStyle w:val="ListBullet"/>
      </w:pPr>
      <w:r>
        <w:t>Browse available tasks</w:t>
      </w:r>
    </w:p>
    <w:p w14:paraId="54D8B4EE" w14:textId="77777777" w:rsidR="00D010C2" w:rsidRDefault="00000000">
      <w:pPr>
        <w:pStyle w:val="ListBullet"/>
      </w:pPr>
      <w:r>
        <w:t>Find Cheska's office task</w:t>
      </w:r>
    </w:p>
    <w:p w14:paraId="18A1EFDF" w14:textId="77777777" w:rsidR="00D010C2" w:rsidRDefault="00000000">
      <w:pPr>
        <w:pStyle w:val="ListBullet"/>
      </w:pPr>
      <w:r>
        <w:t>Apply for the task with:</w:t>
      </w:r>
    </w:p>
    <w:p w14:paraId="177BF696" w14:textId="77777777" w:rsidR="00D010C2" w:rsidRDefault="00000000">
      <w:pPr>
        <w:pStyle w:val="ListBullet"/>
      </w:pPr>
      <w:r>
        <w:t xml:space="preserve">  - Proposal: "I specialize in home organization and can create a beautiful, functional workspace"</w:t>
      </w:r>
    </w:p>
    <w:p w14:paraId="09AF914B" w14:textId="77777777" w:rsidR="00D010C2" w:rsidRDefault="00000000">
      <w:pPr>
        <w:pStyle w:val="ListBullet"/>
      </w:pPr>
      <w:r>
        <w:t xml:space="preserve">  - Price: ₱5,500 (within budget)</w:t>
      </w:r>
    </w:p>
    <w:p w14:paraId="2F659196" w14:textId="77777777" w:rsidR="00D010C2" w:rsidRDefault="00000000">
      <w:pPr>
        <w:pStyle w:val="ListBullet"/>
      </w:pPr>
      <w:r>
        <w:t xml:space="preserve">  - Availability: Friday 2 PM - 5 PM</w:t>
      </w:r>
    </w:p>
    <w:p w14:paraId="668EE8D4" w14:textId="77777777" w:rsidR="00D010C2" w:rsidRDefault="00000000">
      <w:pPr>
        <w:pStyle w:val="ListBullet"/>
      </w:pPr>
      <w:r>
        <w:t xml:space="preserve">  - References: Previous office organization projects</w:t>
      </w:r>
    </w:p>
    <w:p w14:paraId="1386F5D8" w14:textId="77777777" w:rsidR="00D010C2" w:rsidRDefault="00000000">
      <w:pPr>
        <w:pStyle w:val="ListBullet"/>
      </w:pPr>
      <w:r>
        <w:t>Send application</w:t>
      </w:r>
    </w:p>
    <w:p w14:paraId="3B92175E" w14:textId="77777777" w:rsidR="00D010C2" w:rsidRDefault="00000000">
      <w:pPr>
        <w:pStyle w:val="Heading2"/>
      </w:pPr>
      <w:r>
        <w:t>Step 3: Client Review &amp; Selection</w:t>
      </w:r>
    </w:p>
    <w:p w14:paraId="6E9737F4" w14:textId="77777777" w:rsidR="00D010C2" w:rsidRDefault="00000000">
      <w:r w:rsidRPr="009E5C05">
        <w:rPr>
          <w:b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Cheska </w:t>
      </w:r>
      <w:r>
        <w:rPr>
          <w:i/>
        </w:rPr>
        <w:t>(Client): "Let me review the applications and choose the best tasker"</w:t>
      </w:r>
    </w:p>
    <w:p w14:paraId="3A4A7E6E" w14:textId="77777777" w:rsidR="00D010C2" w:rsidRDefault="00000000">
      <w:pPr>
        <w:pStyle w:val="Heading3"/>
      </w:pPr>
      <w:r>
        <w:lastRenderedPageBreak/>
        <w:t>Cheska's Actions:</w:t>
      </w:r>
    </w:p>
    <w:p w14:paraId="56E1264A" w14:textId="77777777" w:rsidR="00D010C2" w:rsidRDefault="00000000">
      <w:pPr>
        <w:pStyle w:val="ListBullet"/>
      </w:pPr>
      <w:r>
        <w:t>Check notifications for new applications</w:t>
      </w:r>
    </w:p>
    <w:p w14:paraId="1686C70B" w14:textId="77777777" w:rsidR="00D010C2" w:rsidRDefault="00000000">
      <w:pPr>
        <w:pStyle w:val="ListBullet"/>
      </w:pPr>
      <w:r>
        <w:t>Review Chloe's profile and application</w:t>
      </w:r>
    </w:p>
    <w:p w14:paraId="4B8EA286" w14:textId="77777777" w:rsidR="00D010C2" w:rsidRDefault="00000000">
      <w:pPr>
        <w:pStyle w:val="ListBullet"/>
      </w:pPr>
      <w:r>
        <w:t>Check her ratings and reviews</w:t>
      </w:r>
    </w:p>
    <w:p w14:paraId="39FDCAFE" w14:textId="77777777" w:rsidR="00D010C2" w:rsidRDefault="00000000">
      <w:pPr>
        <w:pStyle w:val="ListBullet"/>
      </w:pPr>
      <w:r>
        <w:t>View her previous work examples</w:t>
      </w:r>
    </w:p>
    <w:p w14:paraId="586143B8" w14:textId="77777777" w:rsidR="00D010C2" w:rsidRDefault="00000000">
      <w:pPr>
        <w:pStyle w:val="ListBullet"/>
      </w:pPr>
      <w:r>
        <w:t>Send message: "Hi Chloe, your portfolio looks amazing! Can you start at 2 PM?"</w:t>
      </w:r>
    </w:p>
    <w:p w14:paraId="266FD4B2" w14:textId="77777777" w:rsidR="00D010C2" w:rsidRDefault="00000000">
      <w:pPr>
        <w:pStyle w:val="ListBullet"/>
      </w:pPr>
      <w:r>
        <w:t>Chloe responds: "Absolutely! I'll bring some organizing supplies and cleaning products."</w:t>
      </w:r>
    </w:p>
    <w:p w14:paraId="2B3F64E4" w14:textId="77777777" w:rsidR="00D010C2" w:rsidRDefault="00000000">
      <w:pPr>
        <w:pStyle w:val="ListBullet"/>
      </w:pPr>
      <w:r>
        <w:t>Accept Chloe's application</w:t>
      </w:r>
    </w:p>
    <w:p w14:paraId="3A0E4975" w14:textId="77777777" w:rsidR="00D010C2" w:rsidRDefault="00000000">
      <w:pPr>
        <w:pStyle w:val="ListBullet"/>
      </w:pPr>
      <w:r>
        <w:t>Confirm task details</w:t>
      </w:r>
    </w:p>
    <w:p w14:paraId="5124E40C" w14:textId="77777777" w:rsidR="00D010C2" w:rsidRDefault="00000000">
      <w:pPr>
        <w:pStyle w:val="Heading2"/>
      </w:pPr>
      <w:r>
        <w:t>Step 4: Payment Setup &amp; Escrow</w:t>
      </w:r>
    </w:p>
    <w:p w14:paraId="0F4D7256" w14:textId="77777777" w:rsidR="00D010C2" w:rsidRDefault="00000000">
      <w:r w:rsidRPr="009E5C05">
        <w:rPr>
          <w:b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Sara</w:t>
      </w:r>
      <w:r w:rsidRPr="009E5C05">
        <w:rPr>
          <w:b/>
          <w:i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i/>
        </w:rPr>
        <w:t>(Payment Processor): "Let's secure the payment for this task"</w:t>
      </w:r>
    </w:p>
    <w:p w14:paraId="2927F5C8" w14:textId="77777777" w:rsidR="00D010C2" w:rsidRDefault="00000000">
      <w:pPr>
        <w:pStyle w:val="Heading3"/>
      </w:pPr>
      <w:r>
        <w:t>Sara's Actions:</w:t>
      </w:r>
    </w:p>
    <w:p w14:paraId="7D0CB765" w14:textId="77777777" w:rsidR="00D010C2" w:rsidRDefault="00000000">
      <w:pPr>
        <w:pStyle w:val="ListBullet"/>
      </w:pPr>
      <w:r>
        <w:t>Guide Cheska through payment setup</w:t>
      </w:r>
    </w:p>
    <w:p w14:paraId="6BE4914E" w14:textId="77777777" w:rsidR="00D010C2" w:rsidRDefault="00000000">
      <w:pPr>
        <w:pStyle w:val="ListBullet"/>
      </w:pPr>
      <w:r>
        <w:t>Cheska selects payment method (GCash)</w:t>
      </w:r>
    </w:p>
    <w:p w14:paraId="3AA741AA" w14:textId="77777777" w:rsidR="00D010C2" w:rsidRDefault="00000000">
      <w:pPr>
        <w:pStyle w:val="ListBullet"/>
      </w:pPr>
      <w:r>
        <w:t>Enter payment details</w:t>
      </w:r>
    </w:p>
    <w:p w14:paraId="3D8EF8FD" w14:textId="77777777" w:rsidR="00D010C2" w:rsidRDefault="00000000">
      <w:pPr>
        <w:pStyle w:val="ListBullet"/>
      </w:pPr>
      <w:r>
        <w:t>Confirm ₱5,500 payment</w:t>
      </w:r>
    </w:p>
    <w:p w14:paraId="30F2E0C5" w14:textId="77777777" w:rsidR="00D010C2" w:rsidRDefault="00000000">
      <w:pPr>
        <w:pStyle w:val="ListBullet"/>
      </w:pPr>
      <w:r>
        <w:t>Payment goes to escrow (held safely)</w:t>
      </w:r>
    </w:p>
    <w:p w14:paraId="70A5BDC1" w14:textId="77777777" w:rsidR="00D010C2" w:rsidRDefault="00000000">
      <w:pPr>
        <w:pStyle w:val="ListBullet"/>
      </w:pPr>
      <w:r>
        <w:t>Send confirmation to both Cheska and Chloe</w:t>
      </w:r>
    </w:p>
    <w:p w14:paraId="216D8D4D" w14:textId="77777777" w:rsidR="00D010C2" w:rsidRDefault="00000000">
      <w:pPr>
        <w:pStyle w:val="ListBullet"/>
      </w:pPr>
      <w:r>
        <w:t>Task is now "Paid &amp; Scheduled"</w:t>
      </w:r>
    </w:p>
    <w:p w14:paraId="02D283F1" w14:textId="77777777" w:rsidR="00D010C2" w:rsidRDefault="00000000">
      <w:pPr>
        <w:pStyle w:val="Heading2"/>
      </w:pPr>
      <w:r>
        <w:t>Step 5: Task Execution &amp; Communication</w:t>
      </w:r>
    </w:p>
    <w:p w14:paraId="611C542B" w14:textId="77777777" w:rsidR="00D010C2" w:rsidRDefault="00000000">
      <w:r w:rsidRPr="009E5C05">
        <w:rPr>
          <w:b/>
          <w:i/>
          <w:outline/>
          <w:color w:val="C0504D" w:themeColor="accent2"/>
          <w:sz w:val="32"/>
          <w:szCs w:val="3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Chloe</w:t>
      </w:r>
      <w:r w:rsidRPr="009E5C05">
        <w:rPr>
          <w:b/>
          <w:i/>
          <w:outline/>
          <w:color w:val="C0504D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>
        <w:rPr>
          <w:i/>
        </w:rPr>
        <w:t>(Tasker): "I'm on my way to organize the home office"</w:t>
      </w:r>
    </w:p>
    <w:p w14:paraId="16D5E87E" w14:textId="77777777" w:rsidR="00D010C2" w:rsidRDefault="00000000">
      <w:pPr>
        <w:pStyle w:val="Heading3"/>
      </w:pPr>
      <w:r>
        <w:t>Chloe's Actions:</w:t>
      </w:r>
    </w:p>
    <w:p w14:paraId="2744DF59" w14:textId="77777777" w:rsidR="00D010C2" w:rsidRDefault="00000000">
      <w:pPr>
        <w:pStyle w:val="ListBullet"/>
      </w:pPr>
      <w:r>
        <w:t>Receive task confirmation</w:t>
      </w:r>
    </w:p>
    <w:p w14:paraId="18392E4E" w14:textId="77777777" w:rsidR="00D010C2" w:rsidRDefault="00000000">
      <w:pPr>
        <w:pStyle w:val="ListBullet"/>
      </w:pPr>
      <w:r>
        <w:t>Check task details and location</w:t>
      </w:r>
    </w:p>
    <w:p w14:paraId="64B2190F" w14:textId="77777777" w:rsidR="00D010C2" w:rsidRDefault="00000000">
      <w:pPr>
        <w:pStyle w:val="ListBullet"/>
      </w:pPr>
      <w:r>
        <w:t>Send "On my way" message</w:t>
      </w:r>
    </w:p>
    <w:p w14:paraId="1F785388" w14:textId="77777777" w:rsidR="00D010C2" w:rsidRDefault="00000000">
      <w:pPr>
        <w:pStyle w:val="ListBullet"/>
      </w:pPr>
      <w:r>
        <w:t>Arrive at location</w:t>
      </w:r>
    </w:p>
    <w:p w14:paraId="66293E47" w14:textId="77777777" w:rsidR="00D010C2" w:rsidRDefault="00000000">
      <w:pPr>
        <w:pStyle w:val="ListBullet"/>
      </w:pPr>
      <w:r>
        <w:t>Start the task</w:t>
      </w:r>
    </w:p>
    <w:p w14:paraId="57471AA2" w14:textId="77777777" w:rsidR="00D010C2" w:rsidRDefault="00000000">
      <w:pPr>
        <w:pStyle w:val="ListBullet"/>
      </w:pPr>
      <w:r>
        <w:t>Send progress updates with photos</w:t>
      </w:r>
    </w:p>
    <w:p w14:paraId="5DD5A7D2" w14:textId="77777777" w:rsidR="00D010C2" w:rsidRDefault="00000000">
      <w:pPr>
        <w:pStyle w:val="ListBullet"/>
      </w:pPr>
      <w:r>
        <w:t>Complete the organization work</w:t>
      </w:r>
    </w:p>
    <w:p w14:paraId="6893FD80" w14:textId="77777777" w:rsidR="00D010C2" w:rsidRDefault="00000000">
      <w:pPr>
        <w:pStyle w:val="ListBullet"/>
      </w:pPr>
      <w:r>
        <w:t>Send "Task completed" notification</w:t>
      </w:r>
    </w:p>
    <w:p w14:paraId="10710C04" w14:textId="77777777" w:rsidR="00D010C2" w:rsidRDefault="00000000">
      <w:pPr>
        <w:pStyle w:val="Heading3"/>
      </w:pPr>
      <w:r>
        <w:t>Cheska's Actions:</w:t>
      </w:r>
    </w:p>
    <w:p w14:paraId="5BE6BA3C" w14:textId="77777777" w:rsidR="00D010C2" w:rsidRDefault="00000000">
      <w:pPr>
        <w:pStyle w:val="ListBullet"/>
      </w:pPr>
      <w:r>
        <w:t>Receive arrival notification</w:t>
      </w:r>
    </w:p>
    <w:p w14:paraId="3D838642" w14:textId="77777777" w:rsidR="00D010C2" w:rsidRDefault="00000000">
      <w:pPr>
        <w:pStyle w:val="ListBullet"/>
      </w:pPr>
      <w:r>
        <w:t>Meet Chloe at the office</w:t>
      </w:r>
    </w:p>
    <w:p w14:paraId="79C2727B" w14:textId="77777777" w:rsidR="00D010C2" w:rsidRDefault="00000000">
      <w:pPr>
        <w:pStyle w:val="ListBullet"/>
      </w:pPr>
      <w:r>
        <w:t>Monitor progress through app</w:t>
      </w:r>
    </w:p>
    <w:p w14:paraId="33AED717" w14:textId="77777777" w:rsidR="00D010C2" w:rsidRDefault="00000000">
      <w:pPr>
        <w:pStyle w:val="ListBullet"/>
      </w:pPr>
      <w:r>
        <w:t>Receive progress photos</w:t>
      </w:r>
    </w:p>
    <w:p w14:paraId="557E5150" w14:textId="77777777" w:rsidR="00D010C2" w:rsidRDefault="00000000">
      <w:pPr>
        <w:pStyle w:val="ListBullet"/>
      </w:pPr>
      <w:r>
        <w:t>Approve completed work</w:t>
      </w:r>
    </w:p>
    <w:p w14:paraId="6A026099" w14:textId="77777777" w:rsidR="00D010C2" w:rsidRDefault="00000000">
      <w:pPr>
        <w:pStyle w:val="ListBullet"/>
      </w:pPr>
      <w:r>
        <w:t>Release payment from escrow</w:t>
      </w:r>
    </w:p>
    <w:p w14:paraId="7840B50E" w14:textId="77777777" w:rsidR="00D010C2" w:rsidRDefault="00000000">
      <w:pPr>
        <w:pStyle w:val="Heading2"/>
      </w:pPr>
      <w:r>
        <w:lastRenderedPageBreak/>
        <w:t>Step 6: Quality Review &amp; Rating</w:t>
      </w:r>
    </w:p>
    <w:p w14:paraId="656ED45E" w14:textId="77777777" w:rsidR="00D010C2" w:rsidRDefault="00000000">
      <w:r w:rsidRPr="009E5C05">
        <w:rPr>
          <w:b/>
          <w:i/>
          <w:color w:val="9BBB59" w:themeColor="accent3"/>
          <w:sz w:val="36"/>
          <w:szCs w:val="3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Chance</w:t>
      </w:r>
      <w:r w:rsidRPr="009E5C05">
        <w:rPr>
          <w:b/>
          <w:i/>
          <w:color w:val="9BBB59" w:themeColor="accent3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r>
        <w:rPr>
          <w:i/>
        </w:rPr>
        <w:t>(Quality Inspector): "Let's review the completed work"</w:t>
      </w:r>
    </w:p>
    <w:p w14:paraId="67D604C5" w14:textId="77777777" w:rsidR="00D010C2" w:rsidRDefault="00000000">
      <w:pPr>
        <w:pStyle w:val="Heading3"/>
      </w:pPr>
      <w:r>
        <w:t>Chance's Actions:</w:t>
      </w:r>
    </w:p>
    <w:p w14:paraId="1881E59E" w14:textId="77777777" w:rsidR="00D010C2" w:rsidRDefault="00000000">
      <w:pPr>
        <w:pStyle w:val="ListBullet"/>
      </w:pPr>
      <w:r>
        <w:t>Review completed task photos</w:t>
      </w:r>
    </w:p>
    <w:p w14:paraId="4A528F07" w14:textId="77777777" w:rsidR="00D010C2" w:rsidRDefault="00000000">
      <w:pPr>
        <w:pStyle w:val="ListBullet"/>
      </w:pPr>
      <w:r>
        <w:t>Check if work meets requirements</w:t>
      </w:r>
    </w:p>
    <w:p w14:paraId="5C45D4F6" w14:textId="77777777" w:rsidR="00D010C2" w:rsidRDefault="00000000">
      <w:pPr>
        <w:pStyle w:val="ListBullet"/>
      </w:pPr>
      <w:r>
        <w:t>Verify task completion criteria</w:t>
      </w:r>
    </w:p>
    <w:p w14:paraId="7E07BDE6" w14:textId="77777777" w:rsidR="00D010C2" w:rsidRDefault="00000000">
      <w:pPr>
        <w:pStyle w:val="ListBullet"/>
      </w:pPr>
      <w:r>
        <w:t>Guide Cheska through rating process</w:t>
      </w:r>
    </w:p>
    <w:p w14:paraId="0A0D2D46" w14:textId="77777777" w:rsidR="00D010C2" w:rsidRDefault="00000000">
      <w:pPr>
        <w:pStyle w:val="ListBullet"/>
      </w:pPr>
      <w:r>
        <w:t>Cheska rates Chloe: 5 stars</w:t>
      </w:r>
    </w:p>
    <w:p w14:paraId="368E8E8D" w14:textId="77777777" w:rsidR="00D010C2" w:rsidRDefault="00000000">
      <w:pPr>
        <w:pStyle w:val="ListBullet"/>
      </w:pPr>
      <w:r>
        <w:t>Cheska leaves review: "Fantastic work! My office is now beautiful and functional"</w:t>
      </w:r>
    </w:p>
    <w:p w14:paraId="15FF92F0" w14:textId="77777777" w:rsidR="00D010C2" w:rsidRDefault="00000000">
      <w:pPr>
        <w:pStyle w:val="ListBullet"/>
      </w:pPr>
      <w:r>
        <w:t>Chloe rates Cheska: 5 stars</w:t>
      </w:r>
    </w:p>
    <w:p w14:paraId="08B4C141" w14:textId="77777777" w:rsidR="00D010C2" w:rsidRDefault="00000000">
      <w:pPr>
        <w:pStyle w:val="ListBullet"/>
      </w:pPr>
      <w:r>
        <w:t>Chloe leaves review: "Great client, very clear about what she wanted"</w:t>
      </w:r>
    </w:p>
    <w:p w14:paraId="196699B5" w14:textId="77777777" w:rsidR="00D010C2" w:rsidRDefault="00000000">
      <w:pPr>
        <w:pStyle w:val="Heading2"/>
      </w:pPr>
      <w:r>
        <w:t>Step 7: Support &amp; Issue Resolution</w:t>
      </w:r>
    </w:p>
    <w:p w14:paraId="102365FC" w14:textId="77777777" w:rsidR="00D010C2" w:rsidRDefault="00000000">
      <w:r w:rsidRPr="009E5C05">
        <w:rPr>
          <w:i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Jong </w:t>
      </w:r>
      <w:r>
        <w:rPr>
          <w:i/>
        </w:rPr>
        <w:t>(Support Agent): "I'm here to help with any issues"</w:t>
      </w:r>
    </w:p>
    <w:p w14:paraId="390C34FC" w14:textId="77777777" w:rsidR="00D010C2" w:rsidRDefault="00000000">
      <w:pPr>
        <w:pStyle w:val="Heading3"/>
      </w:pPr>
      <w:r>
        <w:t>Jong's Actions:</w:t>
      </w:r>
    </w:p>
    <w:p w14:paraId="2459897B" w14:textId="77777777" w:rsidR="00D010C2" w:rsidRDefault="00000000">
      <w:pPr>
        <w:pStyle w:val="ListBullet"/>
      </w:pPr>
      <w:r>
        <w:t>Monitor the entire process</w:t>
      </w:r>
    </w:p>
    <w:p w14:paraId="19FBF6AC" w14:textId="77777777" w:rsidR="00D010C2" w:rsidRDefault="00000000">
      <w:pPr>
        <w:pStyle w:val="ListBullet"/>
      </w:pPr>
      <w:r>
        <w:t>Be ready to help with any problems</w:t>
      </w:r>
    </w:p>
    <w:p w14:paraId="7232E6CB" w14:textId="77777777" w:rsidR="00D010C2" w:rsidRDefault="00000000">
      <w:pPr>
        <w:pStyle w:val="ListBullet"/>
      </w:pPr>
      <w:r>
        <w:t>If issues arise:</w:t>
      </w:r>
    </w:p>
    <w:p w14:paraId="25CCF06F" w14:textId="77777777" w:rsidR="00D010C2" w:rsidRDefault="00000000">
      <w:pPr>
        <w:pStyle w:val="ListBullet"/>
      </w:pPr>
      <w:r>
        <w:t xml:space="preserve">  - Help with payment problems</w:t>
      </w:r>
    </w:p>
    <w:p w14:paraId="4230A160" w14:textId="77777777" w:rsidR="00D010C2" w:rsidRDefault="00000000">
      <w:pPr>
        <w:pStyle w:val="ListBullet"/>
      </w:pPr>
      <w:r>
        <w:t xml:space="preserve">  - Resolve communication issues</w:t>
      </w:r>
    </w:p>
    <w:p w14:paraId="5EABAB8D" w14:textId="77777777" w:rsidR="00D010C2" w:rsidRDefault="00000000">
      <w:pPr>
        <w:pStyle w:val="ListBullet"/>
      </w:pPr>
      <w:r>
        <w:t xml:space="preserve">  - Handle disputes</w:t>
      </w:r>
    </w:p>
    <w:p w14:paraId="7AE12B97" w14:textId="77777777" w:rsidR="00D010C2" w:rsidRDefault="00000000">
      <w:pPr>
        <w:pStyle w:val="ListBullet"/>
      </w:pPr>
      <w:r>
        <w:t xml:space="preserve">  - Provide technical support</w:t>
      </w:r>
    </w:p>
    <w:p w14:paraId="2B524B39" w14:textId="77777777" w:rsidR="00D010C2" w:rsidRDefault="00000000">
      <w:pPr>
        <w:pStyle w:val="ListBullet"/>
      </w:pPr>
      <w:r>
        <w:t>Ensure smooth experience</w:t>
      </w:r>
    </w:p>
    <w:p w14:paraId="0F1C9DDB" w14:textId="77777777" w:rsidR="00D010C2" w:rsidRDefault="00000000">
      <w:r>
        <w:br w:type="page"/>
      </w:r>
    </w:p>
    <w:p w14:paraId="57E08D5C" w14:textId="77777777" w:rsidR="00D010C2" w:rsidRDefault="00000000">
      <w:pPr>
        <w:pStyle w:val="Heading1"/>
      </w:pPr>
      <w:r>
        <w:lastRenderedPageBreak/>
        <w:t>🎯 What Each Person Tests</w:t>
      </w:r>
    </w:p>
    <w:p w14:paraId="5C9BE21B" w14:textId="77777777" w:rsidR="00D010C2" w:rsidRDefault="00000000">
      <w:pPr>
        <w:pStyle w:val="Heading2"/>
      </w:pPr>
      <w:r>
        <w:t>Cheska (Client) Tests:</w:t>
      </w:r>
    </w:p>
    <w:p w14:paraId="633DFDEC" w14:textId="77777777" w:rsidR="00D010C2" w:rsidRDefault="00000000">
      <w:pPr>
        <w:pStyle w:val="ListBullet"/>
      </w:pPr>
      <w:r>
        <w:t>User registration and onboarding</w:t>
      </w:r>
    </w:p>
    <w:p w14:paraId="5C4337F3" w14:textId="77777777" w:rsidR="00D010C2" w:rsidRDefault="00000000">
      <w:pPr>
        <w:pStyle w:val="ListBullet"/>
      </w:pPr>
      <w:r>
        <w:t>Task creation and posting</w:t>
      </w:r>
    </w:p>
    <w:p w14:paraId="19C650BA" w14:textId="77777777" w:rsidR="00D010C2" w:rsidRDefault="00000000">
      <w:pPr>
        <w:pStyle w:val="ListBullet"/>
      </w:pPr>
      <w:r>
        <w:t>Budget setting in Philippine Pesos</w:t>
      </w:r>
    </w:p>
    <w:p w14:paraId="6813B52D" w14:textId="77777777" w:rsidR="00D010C2" w:rsidRDefault="00000000">
      <w:pPr>
        <w:pStyle w:val="ListBullet"/>
      </w:pPr>
      <w:r>
        <w:t>Tasker selection and communication</w:t>
      </w:r>
    </w:p>
    <w:p w14:paraId="571A75BC" w14:textId="77777777" w:rsidR="00D010C2" w:rsidRDefault="00000000">
      <w:pPr>
        <w:pStyle w:val="ListBullet"/>
      </w:pPr>
      <w:r>
        <w:t>Task monitoring and completion</w:t>
      </w:r>
    </w:p>
    <w:p w14:paraId="2D2386D6" w14:textId="77777777" w:rsidR="00D010C2" w:rsidRDefault="00000000">
      <w:pPr>
        <w:pStyle w:val="ListBullet"/>
      </w:pPr>
      <w:r>
        <w:t>Work approval process</w:t>
      </w:r>
    </w:p>
    <w:p w14:paraId="46F89BE7" w14:textId="77777777" w:rsidR="00D010C2" w:rsidRDefault="00000000">
      <w:pPr>
        <w:pStyle w:val="ListBullet"/>
      </w:pPr>
      <w:r>
        <w:t>Rating and review system</w:t>
      </w:r>
    </w:p>
    <w:p w14:paraId="4A81D6CB" w14:textId="77777777" w:rsidR="00D010C2" w:rsidRDefault="00000000">
      <w:pPr>
        <w:pStyle w:val="Heading2"/>
      </w:pPr>
      <w:r>
        <w:t>Chloe (Tasker) Tests:</w:t>
      </w:r>
    </w:p>
    <w:p w14:paraId="7219F678" w14:textId="77777777" w:rsidR="00D010C2" w:rsidRDefault="00000000">
      <w:pPr>
        <w:pStyle w:val="ListBullet"/>
      </w:pPr>
      <w:r>
        <w:t>Tasker registration and verification</w:t>
      </w:r>
    </w:p>
    <w:p w14:paraId="691159CB" w14:textId="77777777" w:rsidR="00D010C2" w:rsidRDefault="00000000">
      <w:pPr>
        <w:pStyle w:val="ListBullet"/>
      </w:pPr>
      <w:r>
        <w:t>Task discovery and application</w:t>
      </w:r>
    </w:p>
    <w:p w14:paraId="59AEB8DB" w14:textId="77777777" w:rsidR="00D010C2" w:rsidRDefault="00000000">
      <w:pPr>
        <w:pStyle w:val="ListBullet"/>
      </w:pPr>
      <w:r>
        <w:t>Client communication</w:t>
      </w:r>
    </w:p>
    <w:p w14:paraId="1EF689EB" w14:textId="77777777" w:rsidR="00D010C2" w:rsidRDefault="00000000">
      <w:pPr>
        <w:pStyle w:val="ListBullet"/>
      </w:pPr>
      <w:r>
        <w:t>Task execution tools</w:t>
      </w:r>
    </w:p>
    <w:p w14:paraId="7315C679" w14:textId="77777777" w:rsidR="00D010C2" w:rsidRDefault="00000000">
      <w:pPr>
        <w:pStyle w:val="ListBullet"/>
      </w:pPr>
      <w:r>
        <w:t>Progress tracking</w:t>
      </w:r>
    </w:p>
    <w:p w14:paraId="256C0273" w14:textId="77777777" w:rsidR="00D010C2" w:rsidRDefault="00000000">
      <w:pPr>
        <w:pStyle w:val="ListBullet"/>
      </w:pPr>
      <w:r>
        <w:t>Payment receipt in Philippine Pesos</w:t>
      </w:r>
    </w:p>
    <w:p w14:paraId="3BA6BE3C" w14:textId="77777777" w:rsidR="00D010C2" w:rsidRDefault="00000000">
      <w:pPr>
        <w:pStyle w:val="Heading2"/>
      </w:pPr>
      <w:r>
        <w:t>Sara (Payment) Tests:</w:t>
      </w:r>
    </w:p>
    <w:p w14:paraId="06DCD014" w14:textId="77777777" w:rsidR="00D010C2" w:rsidRDefault="00000000">
      <w:pPr>
        <w:pStyle w:val="ListBullet"/>
      </w:pPr>
      <w:r>
        <w:t>Philippine payment method setup (GCash, PayMaya, GoTyme, Cash)</w:t>
      </w:r>
    </w:p>
    <w:p w14:paraId="60273F4B" w14:textId="77777777" w:rsidR="00D010C2" w:rsidRDefault="00000000">
      <w:pPr>
        <w:pStyle w:val="ListBullet"/>
      </w:pPr>
      <w:r>
        <w:t>Escrow system in Philippine Pesos</w:t>
      </w:r>
    </w:p>
    <w:p w14:paraId="5CB40AA5" w14:textId="77777777" w:rsidR="00D010C2" w:rsidRDefault="00000000">
      <w:pPr>
        <w:pStyle w:val="ListBullet"/>
      </w:pPr>
      <w:r>
        <w:t>Transaction processing</w:t>
      </w:r>
    </w:p>
    <w:p w14:paraId="02093316" w14:textId="77777777" w:rsidR="00D010C2" w:rsidRDefault="00000000">
      <w:pPr>
        <w:pStyle w:val="ListBullet"/>
      </w:pPr>
      <w:r>
        <w:t>Payment security</w:t>
      </w:r>
    </w:p>
    <w:p w14:paraId="35F98FFC" w14:textId="77777777" w:rsidR="00D010C2" w:rsidRDefault="00000000">
      <w:pPr>
        <w:pStyle w:val="ListBullet"/>
      </w:pPr>
      <w:r>
        <w:t>Refund handling</w:t>
      </w:r>
    </w:p>
    <w:p w14:paraId="42158AD8" w14:textId="77777777" w:rsidR="00D010C2" w:rsidRDefault="00000000">
      <w:pPr>
        <w:pStyle w:val="ListBullet"/>
      </w:pPr>
      <w:r>
        <w:t>Financial reporting</w:t>
      </w:r>
    </w:p>
    <w:p w14:paraId="4F7C5836" w14:textId="77777777" w:rsidR="00D010C2" w:rsidRDefault="00000000">
      <w:pPr>
        <w:pStyle w:val="Heading2"/>
      </w:pPr>
      <w:r>
        <w:t>Chance (Quality) Tests:</w:t>
      </w:r>
    </w:p>
    <w:p w14:paraId="7050DDFD" w14:textId="77777777" w:rsidR="00D010C2" w:rsidRDefault="00000000">
      <w:pPr>
        <w:pStyle w:val="ListBullet"/>
      </w:pPr>
      <w:r>
        <w:t>Quality assessment tools</w:t>
      </w:r>
    </w:p>
    <w:p w14:paraId="696132F6" w14:textId="77777777" w:rsidR="00D010C2" w:rsidRDefault="00000000">
      <w:pPr>
        <w:pStyle w:val="ListBullet"/>
      </w:pPr>
      <w:r>
        <w:t>Rating system</w:t>
      </w:r>
    </w:p>
    <w:p w14:paraId="50ECF18A" w14:textId="77777777" w:rsidR="00D010C2" w:rsidRDefault="00000000">
      <w:pPr>
        <w:pStyle w:val="ListBullet"/>
      </w:pPr>
      <w:r>
        <w:t>Review process</w:t>
      </w:r>
    </w:p>
    <w:p w14:paraId="2CFB23BC" w14:textId="77777777" w:rsidR="00D010C2" w:rsidRDefault="00000000">
      <w:pPr>
        <w:pStyle w:val="ListBullet"/>
      </w:pPr>
      <w:r>
        <w:t>Dispute resolution</w:t>
      </w:r>
    </w:p>
    <w:p w14:paraId="3996ACA7" w14:textId="77777777" w:rsidR="00D010C2" w:rsidRDefault="00000000">
      <w:pPr>
        <w:pStyle w:val="ListBullet"/>
      </w:pPr>
      <w:r>
        <w:t>Quality standards</w:t>
      </w:r>
    </w:p>
    <w:p w14:paraId="646A55D6" w14:textId="77777777" w:rsidR="00D010C2" w:rsidRDefault="00000000">
      <w:pPr>
        <w:pStyle w:val="ListBullet"/>
      </w:pPr>
      <w:r>
        <w:t>Feedback collection</w:t>
      </w:r>
    </w:p>
    <w:p w14:paraId="5E6BE468" w14:textId="77777777" w:rsidR="00D010C2" w:rsidRDefault="00000000">
      <w:pPr>
        <w:pStyle w:val="Heading2"/>
      </w:pPr>
      <w:r>
        <w:t>Jong (Support) Tests:</w:t>
      </w:r>
    </w:p>
    <w:p w14:paraId="6C2658AC" w14:textId="77777777" w:rsidR="00D010C2" w:rsidRDefault="00000000">
      <w:pPr>
        <w:pStyle w:val="ListBullet"/>
      </w:pPr>
      <w:r>
        <w:t>Help system</w:t>
      </w:r>
    </w:p>
    <w:p w14:paraId="1624B819" w14:textId="77777777" w:rsidR="00D010C2" w:rsidRDefault="00000000">
      <w:pPr>
        <w:pStyle w:val="ListBullet"/>
      </w:pPr>
      <w:r>
        <w:t>Issue reporting</w:t>
      </w:r>
    </w:p>
    <w:p w14:paraId="19B74311" w14:textId="77777777" w:rsidR="00D010C2" w:rsidRDefault="00000000">
      <w:pPr>
        <w:pStyle w:val="ListBullet"/>
      </w:pPr>
      <w:r>
        <w:t>Support communication</w:t>
      </w:r>
    </w:p>
    <w:p w14:paraId="2694AE8E" w14:textId="77777777" w:rsidR="00D010C2" w:rsidRDefault="00000000">
      <w:pPr>
        <w:pStyle w:val="ListBullet"/>
      </w:pPr>
      <w:r>
        <w:t>Problem resolution</w:t>
      </w:r>
    </w:p>
    <w:p w14:paraId="30F94D16" w14:textId="77777777" w:rsidR="00D010C2" w:rsidRDefault="00000000">
      <w:pPr>
        <w:pStyle w:val="ListBullet"/>
      </w:pPr>
      <w:r>
        <w:t>User guidance</w:t>
      </w:r>
    </w:p>
    <w:p w14:paraId="670F141D" w14:textId="77777777" w:rsidR="00D010C2" w:rsidRDefault="00000000">
      <w:pPr>
        <w:pStyle w:val="ListBullet"/>
      </w:pPr>
      <w:r>
        <w:t>System reliability</w:t>
      </w:r>
    </w:p>
    <w:p w14:paraId="4883958B" w14:textId="77777777" w:rsidR="00D010C2" w:rsidRDefault="00000000">
      <w:r>
        <w:lastRenderedPageBreak/>
        <w:br w:type="page"/>
      </w:r>
    </w:p>
    <w:p w14:paraId="7B0CDCBE" w14:textId="77777777" w:rsidR="00D010C2" w:rsidRDefault="00000000">
      <w:pPr>
        <w:pStyle w:val="Heading1"/>
      </w:pPr>
      <w:r>
        <w:lastRenderedPageBreak/>
        <w:t>📱 Testing Checklist</w:t>
      </w:r>
    </w:p>
    <w:p w14:paraId="377D70C4" w14:textId="77777777" w:rsidR="00D010C2" w:rsidRDefault="00000000">
      <w:pPr>
        <w:pStyle w:val="Heading2"/>
      </w:pPr>
      <w:r>
        <w:t>Before Starting:</w:t>
      </w:r>
    </w:p>
    <w:p w14:paraId="625BDFE6" w14:textId="77777777" w:rsidR="00D010C2" w:rsidRDefault="00000000">
      <w:pPr>
        <w:pStyle w:val="ListBullet"/>
      </w:pPr>
      <w:r>
        <w:t>Everyone has the app installed</w:t>
      </w:r>
    </w:p>
    <w:p w14:paraId="79A96C71" w14:textId="77777777" w:rsidR="00D010C2" w:rsidRDefault="00000000">
      <w:pPr>
        <w:pStyle w:val="ListBullet"/>
      </w:pPr>
      <w:r>
        <w:t>Test accounts are ready</w:t>
      </w:r>
    </w:p>
    <w:p w14:paraId="73B22ED9" w14:textId="77777777" w:rsidR="00D010C2" w:rsidRDefault="00000000">
      <w:pPr>
        <w:pStyle w:val="ListBullet"/>
      </w:pPr>
      <w:r>
        <w:t>Philippine payment methods are set up</w:t>
      </w:r>
    </w:p>
    <w:p w14:paraId="15BC2828" w14:textId="77777777" w:rsidR="00D010C2" w:rsidRDefault="00000000">
      <w:pPr>
        <w:pStyle w:val="ListBullet"/>
      </w:pPr>
      <w:r>
        <w:t>Communication channels are working</w:t>
      </w:r>
    </w:p>
    <w:p w14:paraId="6E5D3A9B" w14:textId="77777777" w:rsidR="00D010C2" w:rsidRDefault="00000000">
      <w:pPr>
        <w:pStyle w:val="Heading2"/>
      </w:pPr>
      <w:r>
        <w:t>During the Workflow:</w:t>
      </w:r>
    </w:p>
    <w:p w14:paraId="099E2F5E" w14:textId="77777777" w:rsidR="00D010C2" w:rsidRDefault="00000000">
      <w:pPr>
        <w:pStyle w:val="ListBullet"/>
      </w:pPr>
      <w:r>
        <w:t>Each step is completed successfully</w:t>
      </w:r>
    </w:p>
    <w:p w14:paraId="148BE193" w14:textId="77777777" w:rsidR="00D010C2" w:rsidRDefault="00000000">
      <w:pPr>
        <w:pStyle w:val="ListBullet"/>
      </w:pPr>
      <w:r>
        <w:t>All features work as expected</w:t>
      </w:r>
    </w:p>
    <w:p w14:paraId="55596F43" w14:textId="77777777" w:rsidR="00D010C2" w:rsidRDefault="00000000">
      <w:pPr>
        <w:pStyle w:val="ListBullet"/>
      </w:pPr>
      <w:r>
        <w:t>Communication flows smoothly</w:t>
      </w:r>
    </w:p>
    <w:p w14:paraId="630E3348" w14:textId="77777777" w:rsidR="00D010C2" w:rsidRDefault="00000000">
      <w:pPr>
        <w:pStyle w:val="ListBullet"/>
      </w:pPr>
      <w:r>
        <w:t>Philippine Peso payments process correctly</w:t>
      </w:r>
    </w:p>
    <w:p w14:paraId="32D2381C" w14:textId="77777777" w:rsidR="00D010C2" w:rsidRDefault="00000000">
      <w:pPr>
        <w:pStyle w:val="ListBullet"/>
      </w:pPr>
      <w:r>
        <w:t>Quality review is thorough</w:t>
      </w:r>
    </w:p>
    <w:p w14:paraId="45BF53AD" w14:textId="77777777" w:rsidR="00D010C2" w:rsidRDefault="00000000">
      <w:pPr>
        <w:pStyle w:val="Heading2"/>
      </w:pPr>
      <w:r>
        <w:t>After Completion:</w:t>
      </w:r>
    </w:p>
    <w:p w14:paraId="57F9F4F4" w14:textId="77777777" w:rsidR="00D010C2" w:rsidRDefault="00000000">
      <w:pPr>
        <w:pStyle w:val="ListBullet"/>
      </w:pPr>
      <w:r>
        <w:t>Task is successfully completed</w:t>
      </w:r>
    </w:p>
    <w:p w14:paraId="2B371E11" w14:textId="77777777" w:rsidR="00D010C2" w:rsidRDefault="00000000">
      <w:pPr>
        <w:pStyle w:val="ListBullet"/>
      </w:pPr>
      <w:r>
        <w:t>Payment is properly released in Philippine Pesos</w:t>
      </w:r>
    </w:p>
    <w:p w14:paraId="7C893B74" w14:textId="77777777" w:rsidR="00D010C2" w:rsidRDefault="00000000">
      <w:pPr>
        <w:pStyle w:val="ListBullet"/>
      </w:pPr>
      <w:r>
        <w:t>Ratings and reviews are submitted</w:t>
      </w:r>
    </w:p>
    <w:p w14:paraId="37BAC3B5" w14:textId="77777777" w:rsidR="00D010C2" w:rsidRDefault="00000000">
      <w:pPr>
        <w:pStyle w:val="ListBullet"/>
      </w:pPr>
      <w:r>
        <w:t>All parties are satisfied</w:t>
      </w:r>
    </w:p>
    <w:p w14:paraId="12F2C642" w14:textId="77777777" w:rsidR="00D010C2" w:rsidRDefault="00000000">
      <w:pPr>
        <w:pStyle w:val="ListBullet"/>
      </w:pPr>
      <w:r>
        <w:t>No issues or bugs encountered</w:t>
      </w:r>
    </w:p>
    <w:p w14:paraId="06AC7ABE" w14:textId="77777777" w:rsidR="00D010C2" w:rsidRDefault="00000000">
      <w:pPr>
        <w:pStyle w:val="Heading1"/>
      </w:pPr>
      <w:r>
        <w:t>🎭 Role-Playing Tips</w:t>
      </w:r>
    </w:p>
    <w:p w14:paraId="21ED774F" w14:textId="77777777" w:rsidR="00D010C2" w:rsidRDefault="00000000">
      <w:pPr>
        <w:pStyle w:val="ListNumber"/>
      </w:pPr>
      <w:r>
        <w:t>Stay in Character: Respond as your assigned role would</w:t>
      </w:r>
    </w:p>
    <w:p w14:paraId="2E06D297" w14:textId="77777777" w:rsidR="00D010C2" w:rsidRDefault="00000000">
      <w:pPr>
        <w:pStyle w:val="ListNumber"/>
      </w:pPr>
      <w:r>
        <w:t>Follow the Flow: Complete each step before moving to the next</w:t>
      </w:r>
    </w:p>
    <w:p w14:paraId="56C9A9DE" w14:textId="77777777" w:rsidR="00D010C2" w:rsidRDefault="00000000">
      <w:pPr>
        <w:pStyle w:val="ListNumber"/>
      </w:pPr>
      <w:r>
        <w:t>Document Issues: Note any problems or improvements needed</w:t>
      </w:r>
    </w:p>
    <w:p w14:paraId="1186A0A3" w14:textId="77777777" w:rsidR="00D010C2" w:rsidRDefault="00000000">
      <w:pPr>
        <w:pStyle w:val="ListNumber"/>
      </w:pPr>
      <w:r>
        <w:t>Be Realistic: Use realistic Philippine Peso amounts and scenarios</w:t>
      </w:r>
    </w:p>
    <w:p w14:paraId="74CD51C5" w14:textId="77777777" w:rsidR="00D010C2" w:rsidRDefault="00000000">
      <w:pPr>
        <w:pStyle w:val="ListNumber"/>
      </w:pPr>
      <w:r>
        <w:t>Have Fun: Make it enjoyable while being thorough</w:t>
      </w:r>
    </w:p>
    <w:p w14:paraId="03C6FA7E" w14:textId="77777777" w:rsidR="00D010C2" w:rsidRDefault="00000000">
      <w:pPr>
        <w:pStyle w:val="Heading2"/>
      </w:pPr>
      <w:r>
        <w:t>Payment Amounts:</w:t>
      </w:r>
    </w:p>
    <w:p w14:paraId="038453EC" w14:textId="77777777" w:rsidR="00D010C2" w:rsidRDefault="00000000">
      <w:pPr>
        <w:pStyle w:val="ListBullet"/>
      </w:pPr>
      <w:r>
        <w:t>Task Budget: ₱6,000</w:t>
      </w:r>
    </w:p>
    <w:p w14:paraId="0694354B" w14:textId="77777777" w:rsidR="00D010C2" w:rsidRDefault="00000000">
      <w:pPr>
        <w:pStyle w:val="ListBullet"/>
      </w:pPr>
      <w:r>
        <w:t>Tasker Price: ₱5,500</w:t>
      </w:r>
    </w:p>
    <w:p w14:paraId="7ECD2654" w14:textId="77777777" w:rsidR="00D010C2" w:rsidRDefault="00000000">
      <w:pPr>
        <w:pStyle w:val="ListBullet"/>
      </w:pPr>
      <w:r>
        <w:t>Platform Fee: ₱275 (5%)</w:t>
      </w:r>
    </w:p>
    <w:p w14:paraId="1F446B8A" w14:textId="77777777" w:rsidR="00D010C2" w:rsidRDefault="00000000">
      <w:pPr>
        <w:pStyle w:val="ListBullet"/>
      </w:pPr>
      <w:r>
        <w:t>Tasker Receives: ₱5,225</w:t>
      </w:r>
    </w:p>
    <w:p w14:paraId="1EDE4CC0" w14:textId="77777777" w:rsidR="00D010C2" w:rsidRDefault="00000000">
      <w:pPr>
        <w:pStyle w:val="ListBullet"/>
      </w:pPr>
      <w:r>
        <w:t>Escrow Amount: ₱5,500</w:t>
      </w:r>
    </w:p>
    <w:p w14:paraId="51331D64" w14:textId="77777777" w:rsidR="00D010C2" w:rsidRDefault="00000000">
      <w:pPr>
        <w:pStyle w:val="Heading2"/>
      </w:pPr>
      <w:r>
        <w:t>Philippine Payment Methods:</w:t>
      </w:r>
    </w:p>
    <w:p w14:paraId="30FB75A6" w14:textId="77777777" w:rsidR="00D010C2" w:rsidRDefault="00000000">
      <w:pPr>
        <w:pStyle w:val="ListBullet"/>
      </w:pPr>
      <w:r>
        <w:t>GCash</w:t>
      </w:r>
    </w:p>
    <w:p w14:paraId="39DD1F7F" w14:textId="77777777" w:rsidR="00D010C2" w:rsidRDefault="00000000">
      <w:pPr>
        <w:pStyle w:val="ListBullet"/>
      </w:pPr>
      <w:r>
        <w:t>PayMaya</w:t>
      </w:r>
    </w:p>
    <w:p w14:paraId="730E1BD5" w14:textId="77777777" w:rsidR="00D010C2" w:rsidRDefault="00000000">
      <w:pPr>
        <w:pStyle w:val="ListBullet"/>
      </w:pPr>
      <w:r>
        <w:t>GoTyme</w:t>
      </w:r>
    </w:p>
    <w:p w14:paraId="7F4EAC44" w14:textId="77777777" w:rsidR="00D010C2" w:rsidRDefault="00000000">
      <w:pPr>
        <w:pStyle w:val="ListBullet"/>
      </w:pPr>
      <w:r>
        <w:t>Cash</w:t>
      </w:r>
    </w:p>
    <w:p w14:paraId="0833B081" w14:textId="77777777" w:rsidR="00D010C2" w:rsidRDefault="00000000">
      <w:pPr>
        <w:pStyle w:val="ListBullet"/>
      </w:pPr>
      <w:r>
        <w:lastRenderedPageBreak/>
        <w:t>Bank Transfer</w:t>
      </w:r>
    </w:p>
    <w:p w14:paraId="42070BD2" w14:textId="77777777" w:rsidR="00D010C2" w:rsidRDefault="00000000">
      <w:pPr>
        <w:pStyle w:val="ListBullet"/>
      </w:pPr>
      <w:r>
        <w:t>Credit/Debit Cards</w:t>
      </w:r>
    </w:p>
    <w:sectPr w:rsidR="00D010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7707888">
    <w:abstractNumId w:val="8"/>
  </w:num>
  <w:num w:numId="2" w16cid:durableId="2140955441">
    <w:abstractNumId w:val="6"/>
  </w:num>
  <w:num w:numId="3" w16cid:durableId="779616275">
    <w:abstractNumId w:val="5"/>
  </w:num>
  <w:num w:numId="4" w16cid:durableId="1795906642">
    <w:abstractNumId w:val="4"/>
  </w:num>
  <w:num w:numId="5" w16cid:durableId="383138142">
    <w:abstractNumId w:val="7"/>
  </w:num>
  <w:num w:numId="6" w16cid:durableId="562830733">
    <w:abstractNumId w:val="3"/>
  </w:num>
  <w:num w:numId="7" w16cid:durableId="2091390195">
    <w:abstractNumId w:val="2"/>
  </w:num>
  <w:num w:numId="8" w16cid:durableId="2050717251">
    <w:abstractNumId w:val="1"/>
  </w:num>
  <w:num w:numId="9" w16cid:durableId="113406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BD6"/>
    <w:rsid w:val="009E5C05"/>
    <w:rsid w:val="00AA1D8D"/>
    <w:rsid w:val="00B47730"/>
    <w:rsid w:val="00CB0664"/>
    <w:rsid w:val="00D010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AACAA9"/>
  <w14:defaultImageDpi w14:val="300"/>
  <w15:docId w15:val="{3B43123C-935C-D44E-9696-9A6B2A65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833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Jong Eroy</cp:lastModifiedBy>
  <cp:revision>2</cp:revision>
  <dcterms:created xsi:type="dcterms:W3CDTF">2013-12-23T23:15:00Z</dcterms:created>
  <dcterms:modified xsi:type="dcterms:W3CDTF">2025-08-05T05:16:00Z</dcterms:modified>
  <cp:category/>
</cp:coreProperties>
</file>